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032FC" w14:textId="30D14544" w:rsidR="000A4616" w:rsidRPr="000857FA" w:rsidRDefault="00000000">
      <w:pPr>
        <w:rPr>
          <w:rFonts w:ascii="Rockwell Extra Bold" w:hAnsi="Rockwell Extra Bold" w:cs="Times New Roman"/>
        </w:rPr>
      </w:pPr>
      <w:r w:rsidRPr="000857FA">
        <w:rPr>
          <w:rFonts w:ascii="Rockwell Extra Bold" w:hAnsi="Rockwell Extra Bold" w:cs="Times New Roman"/>
          <w:b/>
          <w:sz w:val="40"/>
        </w:rPr>
        <w:t>MEHUL</w:t>
      </w:r>
      <w:r w:rsidRPr="000857FA">
        <w:rPr>
          <w:rFonts w:ascii="Rockwell Extra Bold" w:hAnsi="Rockwell Extra Bold" w:cs="Times New Roman"/>
          <w:b/>
          <w:sz w:val="40"/>
        </w:rPr>
        <w:br/>
        <w:t>NEWS AGENCY</w:t>
      </w:r>
    </w:p>
    <w:p w14:paraId="32DB6C5C" w14:textId="5B5B336D" w:rsidR="00CD7964" w:rsidRPr="000857FA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57FA">
        <w:rPr>
          <w:rFonts w:ascii="Times New Roman" w:hAnsi="Times New Roman" w:cs="Times New Roman"/>
          <w:sz w:val="24"/>
          <w:szCs w:val="24"/>
        </w:rPr>
        <w:t>Arbuda</w:t>
      </w:r>
      <w:proofErr w:type="spellEnd"/>
      <w:r w:rsidRPr="000857FA">
        <w:rPr>
          <w:rFonts w:ascii="Times New Roman" w:hAnsi="Times New Roman" w:cs="Times New Roman"/>
          <w:sz w:val="24"/>
          <w:szCs w:val="24"/>
        </w:rPr>
        <w:t xml:space="preserve"> Nivas, Opp. K.B. Comm. Centre,</w:t>
      </w:r>
      <w:r w:rsidRPr="000857FA">
        <w:rPr>
          <w:rFonts w:ascii="Times New Roman" w:hAnsi="Times New Roman" w:cs="Times New Roman"/>
          <w:sz w:val="24"/>
          <w:szCs w:val="24"/>
        </w:rPr>
        <w:br/>
        <w:t>Khanpur, Ahmedabad-1.</w:t>
      </w:r>
      <w:r w:rsidR="00CD7964">
        <w:rPr>
          <w:rFonts w:ascii="Times New Roman" w:hAnsi="Times New Roman" w:cs="Times New Roman"/>
          <w:sz w:val="24"/>
          <w:szCs w:val="24"/>
        </w:rPr>
        <w:t xml:space="preserve"> M.NO: 9825042967</w:t>
      </w:r>
    </w:p>
    <w:p w14:paraId="5F769856" w14:textId="64CA0B7A" w:rsidR="005D2216" w:rsidRPr="000857FA" w:rsidRDefault="00000000">
      <w:pPr>
        <w:rPr>
          <w:rFonts w:ascii="Times New Roman" w:hAnsi="Times New Roman" w:cs="Times New Roman"/>
        </w:rPr>
      </w:pPr>
      <w:r w:rsidRPr="000857FA">
        <w:rPr>
          <w:rFonts w:ascii="Times New Roman" w:hAnsi="Times New Roman" w:cs="Times New Roman"/>
        </w:rPr>
        <w:t xml:space="preserve">To, </w:t>
      </w:r>
      <w:sdt>
        <w:sdtPr>
          <w:rPr>
            <w:rFonts w:ascii="Times New Roman" w:hAnsi="Times New Roman" w:cs="Times New Roman"/>
          </w:rPr>
          <w:id w:val="2011555251"/>
          <w:citation/>
        </w:sdtPr>
        <w:sdtContent>
          <w:r w:rsidR="004E6A6F">
            <w:rPr>
              <w:rFonts w:ascii="Times New Roman" w:hAnsi="Times New Roman" w:cs="Times New Roman"/>
            </w:rPr>
            <w:fldChar w:fldCharType="begin"/>
          </w:r>
          <w:r w:rsidR="004E6A6F">
            <w:rPr>
              <w:rFonts w:ascii="Times New Roman" w:hAnsi="Times New Roman" w:cs="Times New Roman"/>
              <w:u w:val="single"/>
              <w:lang w:val="en-IN"/>
            </w:rPr>
            <w:instrText xml:space="preserve"> CITATION to \l 16393 </w:instrText>
          </w:r>
          <w:r w:rsidR="004E6A6F">
            <w:rPr>
              <w:rFonts w:ascii="Times New Roman" w:hAnsi="Times New Roman" w:cs="Times New Roman"/>
            </w:rPr>
            <w:fldChar w:fldCharType="separate"/>
          </w:r>
          <w:r w:rsidR="004E6A6F" w:rsidRPr="004E6A6F">
            <w:rPr>
              <w:rFonts w:ascii="Times New Roman" w:hAnsi="Times New Roman" w:cs="Times New Roman"/>
              <w:noProof/>
              <w:lang w:val="en-IN"/>
            </w:rPr>
            <w:t>(to)</w:t>
          </w:r>
          <w:r w:rsidR="004E6A6F">
            <w:rPr>
              <w:rFonts w:ascii="Times New Roman" w:hAnsi="Times New Roman" w:cs="Times New Roman"/>
            </w:rPr>
            <w:fldChar w:fldCharType="end"/>
          </w:r>
        </w:sdtContent>
      </w:sdt>
    </w:p>
    <w:p w14:paraId="3405C7AD" w14:textId="77777777" w:rsidR="005D2216" w:rsidRPr="000857FA" w:rsidRDefault="005D2216">
      <w:pPr>
        <w:rPr>
          <w:rFonts w:ascii="Times New Roman" w:hAnsi="Times New Roman" w:cs="Times New Roman"/>
        </w:rPr>
      </w:pPr>
    </w:p>
    <w:p w14:paraId="73EDCA39" w14:textId="520C9865" w:rsidR="000A4616" w:rsidRPr="00CD7964" w:rsidRDefault="00000000">
      <w:pPr>
        <w:rPr>
          <w:rFonts w:ascii="Times New Roman" w:hAnsi="Times New Roman" w:cs="Times New Roman"/>
          <w:u w:val="single"/>
        </w:rPr>
      </w:pPr>
      <w:r w:rsidRPr="000857FA">
        <w:rPr>
          <w:rFonts w:ascii="Times New Roman" w:hAnsi="Times New Roman" w:cs="Times New Roman"/>
        </w:rPr>
        <w:br/>
      </w:r>
      <w:r w:rsidRPr="000857FA">
        <w:rPr>
          <w:rFonts w:ascii="Times New Roman" w:hAnsi="Times New Roman" w:cs="Times New Roman"/>
        </w:rPr>
        <w:br/>
        <w:t xml:space="preserve">R.O. No.: </w:t>
      </w:r>
      <w:sdt>
        <w:sdtPr>
          <w:rPr>
            <w:rFonts w:ascii="Times New Roman" w:hAnsi="Times New Roman" w:cs="Times New Roman"/>
          </w:rPr>
          <w:id w:val="1410037852"/>
          <w:citation/>
        </w:sdtPr>
        <w:sdtContent>
          <w:r w:rsidR="004E6A6F">
            <w:rPr>
              <w:rFonts w:ascii="Times New Roman" w:hAnsi="Times New Roman" w:cs="Times New Roman"/>
            </w:rPr>
            <w:fldChar w:fldCharType="begin"/>
          </w:r>
          <w:r w:rsidR="004E6A6F">
            <w:rPr>
              <w:rFonts w:ascii="Times New Roman" w:hAnsi="Times New Roman" w:cs="Times New Roman"/>
              <w:u w:val="single"/>
              <w:lang w:val="en-IN"/>
            </w:rPr>
            <w:instrText xml:space="preserve"> CITATION ro_no \l 16393 </w:instrText>
          </w:r>
          <w:r w:rsidR="004E6A6F">
            <w:rPr>
              <w:rFonts w:ascii="Times New Roman" w:hAnsi="Times New Roman" w:cs="Times New Roman"/>
            </w:rPr>
            <w:fldChar w:fldCharType="separate"/>
          </w:r>
          <w:r w:rsidR="004E6A6F" w:rsidRPr="004E6A6F">
            <w:rPr>
              <w:rFonts w:ascii="Times New Roman" w:hAnsi="Times New Roman" w:cs="Times New Roman"/>
              <w:noProof/>
              <w:lang w:val="en-IN"/>
            </w:rPr>
            <w:t>(ro_no)</w:t>
          </w:r>
          <w:r w:rsidR="004E6A6F">
            <w:rPr>
              <w:rFonts w:ascii="Times New Roman" w:hAnsi="Times New Roman" w:cs="Times New Roman"/>
            </w:rPr>
            <w:fldChar w:fldCharType="end"/>
          </w:r>
        </w:sdtContent>
      </w:sdt>
      <w:r w:rsidRPr="000857FA">
        <w:rPr>
          <w:rFonts w:ascii="Times New Roman" w:hAnsi="Times New Roman" w:cs="Times New Roman"/>
        </w:rPr>
        <w:t xml:space="preserve">     DATE:</w:t>
      </w:r>
      <w:r w:rsidR="004E6A6F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510679891"/>
          <w:citation/>
        </w:sdtPr>
        <w:sdtContent>
          <w:r w:rsidR="004E6A6F">
            <w:rPr>
              <w:rFonts w:ascii="Times New Roman" w:hAnsi="Times New Roman" w:cs="Times New Roman"/>
            </w:rPr>
            <w:fldChar w:fldCharType="begin"/>
          </w:r>
          <w:r w:rsidR="004E6A6F">
            <w:rPr>
              <w:rFonts w:ascii="Times New Roman" w:hAnsi="Times New Roman" w:cs="Times New Roman"/>
              <w:lang w:val="en-IN"/>
            </w:rPr>
            <w:instrText xml:space="preserve"> CITATION date \l 16393 </w:instrText>
          </w:r>
          <w:r w:rsidR="004E6A6F">
            <w:rPr>
              <w:rFonts w:ascii="Times New Roman" w:hAnsi="Times New Roman" w:cs="Times New Roman"/>
            </w:rPr>
            <w:fldChar w:fldCharType="separate"/>
          </w:r>
          <w:r w:rsidR="004E6A6F" w:rsidRPr="004E6A6F">
            <w:rPr>
              <w:rFonts w:ascii="Times New Roman" w:hAnsi="Times New Roman" w:cs="Times New Roman"/>
              <w:noProof/>
              <w:lang w:val="en-IN"/>
            </w:rPr>
            <w:t>(date)</w:t>
          </w:r>
          <w:r w:rsidR="004E6A6F">
            <w:rPr>
              <w:rFonts w:ascii="Times New Roman" w:hAnsi="Times New Roman" w:cs="Times New Roman"/>
            </w:rPr>
            <w:fldChar w:fldCharType="end"/>
          </w:r>
        </w:sdtContent>
      </w:sdt>
    </w:p>
    <w:p w14:paraId="7A757E42" w14:textId="77777777" w:rsidR="005D2216" w:rsidRDefault="005D2216">
      <w:pPr>
        <w:jc w:val="center"/>
        <w:rPr>
          <w:b/>
        </w:rPr>
        <w:sectPr w:rsidR="005D2216" w:rsidSect="005D2216">
          <w:pgSz w:w="15840" w:h="12240" w:orient="landscape"/>
          <w:pgMar w:top="1800" w:right="1440" w:bottom="1800" w:left="1440" w:header="720" w:footer="720" w:gutter="0"/>
          <w:cols w:num="2" w:space="720"/>
          <w:docGrid w:linePitch="360"/>
        </w:sectPr>
      </w:pPr>
    </w:p>
    <w:p w14:paraId="166B5612" w14:textId="77777777" w:rsidR="005D2216" w:rsidRDefault="005D2216" w:rsidP="005D2216">
      <w:pPr>
        <w:jc w:val="center"/>
        <w:rPr>
          <w:b/>
        </w:rPr>
      </w:pPr>
    </w:p>
    <w:p w14:paraId="0473E6B2" w14:textId="4FF1DC0F" w:rsidR="000A4616" w:rsidRDefault="00000000" w:rsidP="005D2216">
      <w:pPr>
        <w:jc w:val="center"/>
      </w:pPr>
      <w:r>
        <w:rPr>
          <w:b/>
        </w:rPr>
        <w:t>PLEASE RELEASE THE ADVERTISEMENT AS PER OUR FOLLOWING INSTRUCTION:</w:t>
      </w:r>
    </w:p>
    <w:tbl>
      <w:tblPr>
        <w:tblStyle w:val="TableGrid"/>
        <w:tblW w:w="14251" w:type="dxa"/>
        <w:tblInd w:w="-681" w:type="dxa"/>
        <w:tblLook w:val="04A0" w:firstRow="1" w:lastRow="0" w:firstColumn="1" w:lastColumn="0" w:noHBand="0" w:noVBand="1"/>
      </w:tblPr>
      <w:tblGrid>
        <w:gridCol w:w="1053"/>
        <w:gridCol w:w="6135"/>
        <w:gridCol w:w="1254"/>
        <w:gridCol w:w="1950"/>
        <w:gridCol w:w="2646"/>
        <w:gridCol w:w="1213"/>
      </w:tblGrid>
      <w:tr w:rsidR="005D2216" w14:paraId="7D8771D7" w14:textId="77777777" w:rsidTr="005D2216">
        <w:trPr>
          <w:trHeight w:val="689"/>
        </w:trPr>
        <w:tc>
          <w:tcPr>
            <w:tcW w:w="1053" w:type="dxa"/>
            <w:vAlign w:val="center"/>
          </w:tcPr>
          <w:p w14:paraId="6D65E30C" w14:textId="77777777" w:rsidR="000A4616" w:rsidRDefault="00000000" w:rsidP="005D2216">
            <w:pPr>
              <w:jc w:val="center"/>
            </w:pPr>
            <w:r>
              <w:t>No.</w:t>
            </w:r>
          </w:p>
        </w:tc>
        <w:tc>
          <w:tcPr>
            <w:tcW w:w="6135" w:type="dxa"/>
            <w:vAlign w:val="center"/>
          </w:tcPr>
          <w:p w14:paraId="78C43FE3" w14:textId="1911B6EC" w:rsidR="000A4616" w:rsidRDefault="00000000" w:rsidP="005D2216">
            <w:pPr>
              <w:jc w:val="center"/>
            </w:pPr>
            <w:r>
              <w:t>PARTICULARS</w:t>
            </w:r>
          </w:p>
        </w:tc>
        <w:tc>
          <w:tcPr>
            <w:tcW w:w="1254" w:type="dxa"/>
            <w:vAlign w:val="center"/>
          </w:tcPr>
          <w:p w14:paraId="1BD3E379" w14:textId="77777777" w:rsidR="000A4616" w:rsidRDefault="00000000" w:rsidP="005D2216">
            <w:pPr>
              <w:jc w:val="center"/>
            </w:pPr>
            <w:r>
              <w:t>DATE</w:t>
            </w:r>
          </w:p>
        </w:tc>
        <w:tc>
          <w:tcPr>
            <w:tcW w:w="1950" w:type="dxa"/>
            <w:vAlign w:val="center"/>
          </w:tcPr>
          <w:p w14:paraId="2ACA641D" w14:textId="77777777" w:rsidR="000A4616" w:rsidRDefault="00000000" w:rsidP="005D2216">
            <w:pPr>
              <w:jc w:val="center"/>
            </w:pPr>
            <w:r>
              <w:t>SIZE</w:t>
            </w:r>
          </w:p>
        </w:tc>
        <w:tc>
          <w:tcPr>
            <w:tcW w:w="2646" w:type="dxa"/>
            <w:vAlign w:val="center"/>
          </w:tcPr>
          <w:p w14:paraId="316F6721" w14:textId="77777777" w:rsidR="000A4616" w:rsidRDefault="00000000" w:rsidP="005D2216">
            <w:pPr>
              <w:jc w:val="center"/>
            </w:pPr>
            <w:r>
              <w:t>RATE</w:t>
            </w:r>
          </w:p>
        </w:tc>
        <w:tc>
          <w:tcPr>
            <w:tcW w:w="1213" w:type="dxa"/>
            <w:vAlign w:val="center"/>
          </w:tcPr>
          <w:p w14:paraId="19D4387A" w14:textId="77777777" w:rsidR="000A4616" w:rsidRDefault="00000000" w:rsidP="005D2216">
            <w:pPr>
              <w:jc w:val="center"/>
            </w:pPr>
            <w:r>
              <w:t>PAGE</w:t>
            </w:r>
          </w:p>
        </w:tc>
      </w:tr>
      <w:tr w:rsidR="005D2216" w14:paraId="56DA2236" w14:textId="77777777" w:rsidTr="005D2216">
        <w:trPr>
          <w:trHeight w:val="3585"/>
        </w:trPr>
        <w:tc>
          <w:tcPr>
            <w:tcW w:w="1053" w:type="dxa"/>
            <w:vAlign w:val="center"/>
          </w:tcPr>
          <w:p w14:paraId="502736EC" w14:textId="2DF19890" w:rsidR="005D2216" w:rsidRDefault="00000000" w:rsidP="005D2216">
            <w:pPr>
              <w:jc w:val="center"/>
            </w:pPr>
            <w:sdt>
              <w:sdtPr>
                <w:id w:val="-1348854715"/>
                <w:citation/>
              </w:sdtPr>
              <w:sdtContent>
                <w:r w:rsidR="004E6A6F">
                  <w:fldChar w:fldCharType="begin"/>
                </w:r>
                <w:r w:rsidR="004E6A6F">
                  <w:rPr>
                    <w:lang w:val="en-IN"/>
                  </w:rPr>
                  <w:instrText xml:space="preserve"> CITATION no \l 16393 </w:instrText>
                </w:r>
                <w:r w:rsidR="004E6A6F">
                  <w:fldChar w:fldCharType="separate"/>
                </w:r>
                <w:r w:rsidR="004E6A6F" w:rsidRPr="004E6A6F">
                  <w:rPr>
                    <w:noProof/>
                    <w:lang w:val="en-IN"/>
                  </w:rPr>
                  <w:t>(no)</w:t>
                </w:r>
                <w:r w:rsidR="004E6A6F">
                  <w:fldChar w:fldCharType="end"/>
                </w:r>
              </w:sdtContent>
            </w:sdt>
          </w:p>
        </w:tc>
        <w:tc>
          <w:tcPr>
            <w:tcW w:w="6135" w:type="dxa"/>
            <w:vAlign w:val="center"/>
          </w:tcPr>
          <w:p w14:paraId="0B72D248" w14:textId="174BCC0D" w:rsidR="005D2216" w:rsidRDefault="00000000" w:rsidP="005D2216">
            <w:pPr>
              <w:jc w:val="center"/>
            </w:pPr>
            <w:sdt>
              <w:sdtPr>
                <w:id w:val="612867905"/>
                <w:citation/>
              </w:sdtPr>
              <w:sdtContent>
                <w:r w:rsidR="004E6A6F">
                  <w:fldChar w:fldCharType="begin"/>
                </w:r>
                <w:r w:rsidR="004E6A6F">
                  <w:rPr>
                    <w:lang w:val="en-IN"/>
                  </w:rPr>
                  <w:instrText xml:space="preserve"> CITATION particulars \l 16393 </w:instrText>
                </w:r>
                <w:r w:rsidR="004E6A6F">
                  <w:fldChar w:fldCharType="separate"/>
                </w:r>
                <w:r w:rsidR="004E6A6F" w:rsidRPr="004E6A6F">
                  <w:rPr>
                    <w:noProof/>
                    <w:lang w:val="en-IN"/>
                  </w:rPr>
                  <w:t>(particulars)</w:t>
                </w:r>
                <w:r w:rsidR="004E6A6F">
                  <w:fldChar w:fldCharType="end"/>
                </w:r>
              </w:sdtContent>
            </w:sdt>
          </w:p>
        </w:tc>
        <w:tc>
          <w:tcPr>
            <w:tcW w:w="1254" w:type="dxa"/>
            <w:vAlign w:val="center"/>
          </w:tcPr>
          <w:p w14:paraId="4EF9BFC4" w14:textId="1C888651" w:rsidR="005D2216" w:rsidRDefault="00000000" w:rsidP="005D2216">
            <w:pPr>
              <w:jc w:val="center"/>
            </w:pPr>
            <w:sdt>
              <w:sdtPr>
                <w:id w:val="-1746872276"/>
                <w:citation/>
              </w:sdtPr>
              <w:sdtContent>
                <w:r w:rsidR="004E6A6F">
                  <w:fldChar w:fldCharType="begin"/>
                </w:r>
                <w:r w:rsidR="004E6A6F">
                  <w:rPr>
                    <w:lang w:val="en-IN"/>
                  </w:rPr>
                  <w:instrText xml:space="preserve"> CITATION date2 \l 16393 </w:instrText>
                </w:r>
                <w:r w:rsidR="004E6A6F">
                  <w:fldChar w:fldCharType="separate"/>
                </w:r>
                <w:r w:rsidR="004E6A6F" w:rsidRPr="004E6A6F">
                  <w:rPr>
                    <w:noProof/>
                    <w:lang w:val="en-IN"/>
                  </w:rPr>
                  <w:t>(date2)</w:t>
                </w:r>
                <w:r w:rsidR="004E6A6F">
                  <w:fldChar w:fldCharType="end"/>
                </w:r>
              </w:sdtContent>
            </w:sdt>
          </w:p>
        </w:tc>
        <w:tc>
          <w:tcPr>
            <w:tcW w:w="1950" w:type="dxa"/>
            <w:vAlign w:val="center"/>
          </w:tcPr>
          <w:p w14:paraId="5E3E911A" w14:textId="6C798951" w:rsidR="005D2216" w:rsidRDefault="00000000" w:rsidP="005D2216">
            <w:pPr>
              <w:jc w:val="center"/>
            </w:pPr>
            <w:sdt>
              <w:sdtPr>
                <w:id w:val="2115251411"/>
                <w:citation/>
              </w:sdtPr>
              <w:sdtContent>
                <w:r w:rsidR="004E6A6F">
                  <w:fldChar w:fldCharType="begin"/>
                </w:r>
                <w:r w:rsidR="004E6A6F">
                  <w:rPr>
                    <w:lang w:val="en-IN"/>
                  </w:rPr>
                  <w:instrText xml:space="preserve"> CITATION size \l 16393 </w:instrText>
                </w:r>
                <w:r w:rsidR="004E6A6F">
                  <w:fldChar w:fldCharType="separate"/>
                </w:r>
                <w:r w:rsidR="004E6A6F" w:rsidRPr="004E6A6F">
                  <w:rPr>
                    <w:noProof/>
                    <w:lang w:val="en-IN"/>
                  </w:rPr>
                  <w:t>(size)</w:t>
                </w:r>
                <w:r w:rsidR="004E6A6F">
                  <w:fldChar w:fldCharType="end"/>
                </w:r>
              </w:sdtContent>
            </w:sdt>
          </w:p>
        </w:tc>
        <w:tc>
          <w:tcPr>
            <w:tcW w:w="2646" w:type="dxa"/>
            <w:vAlign w:val="center"/>
          </w:tcPr>
          <w:p w14:paraId="2151768D" w14:textId="1D4EDB33" w:rsidR="005D2216" w:rsidRDefault="00000000" w:rsidP="005D2216">
            <w:pPr>
              <w:jc w:val="center"/>
            </w:pPr>
            <w:sdt>
              <w:sdtPr>
                <w:id w:val="-1853184136"/>
                <w:citation/>
              </w:sdtPr>
              <w:sdtContent>
                <w:r w:rsidR="004E6A6F">
                  <w:fldChar w:fldCharType="begin"/>
                </w:r>
                <w:r w:rsidR="004E6A6F">
                  <w:rPr>
                    <w:lang w:val="en-IN"/>
                  </w:rPr>
                  <w:instrText xml:space="preserve"> CITATION rate \l 16393 </w:instrText>
                </w:r>
                <w:r w:rsidR="004E6A6F">
                  <w:fldChar w:fldCharType="separate"/>
                </w:r>
                <w:r w:rsidR="004E6A6F" w:rsidRPr="004E6A6F">
                  <w:rPr>
                    <w:noProof/>
                    <w:lang w:val="en-IN"/>
                  </w:rPr>
                  <w:t>(rate)</w:t>
                </w:r>
                <w:r w:rsidR="004E6A6F">
                  <w:fldChar w:fldCharType="end"/>
                </w:r>
              </w:sdtContent>
            </w:sdt>
          </w:p>
        </w:tc>
        <w:tc>
          <w:tcPr>
            <w:tcW w:w="1213" w:type="dxa"/>
            <w:vAlign w:val="center"/>
          </w:tcPr>
          <w:p w14:paraId="4ADB9DBD" w14:textId="1CB81E4C" w:rsidR="00CD7964" w:rsidRDefault="00000000" w:rsidP="00CD7964">
            <w:pPr>
              <w:jc w:val="center"/>
            </w:pPr>
            <w:sdt>
              <w:sdtPr>
                <w:id w:val="-417405368"/>
                <w:citation/>
              </w:sdtPr>
              <w:sdtContent>
                <w:r w:rsidR="004E6A6F">
                  <w:fldChar w:fldCharType="begin"/>
                </w:r>
                <w:r w:rsidR="004E6A6F">
                  <w:rPr>
                    <w:lang w:val="en-IN"/>
                  </w:rPr>
                  <w:instrText xml:space="preserve"> CITATION page \l 16393 </w:instrText>
                </w:r>
                <w:r w:rsidR="004E6A6F">
                  <w:fldChar w:fldCharType="separate"/>
                </w:r>
                <w:r w:rsidR="004E6A6F" w:rsidRPr="004E6A6F">
                  <w:rPr>
                    <w:noProof/>
                    <w:lang w:val="en-IN"/>
                  </w:rPr>
                  <w:t>(page)</w:t>
                </w:r>
                <w:r w:rsidR="004E6A6F">
                  <w:fldChar w:fldCharType="end"/>
                </w:r>
              </w:sdtContent>
            </w:sdt>
          </w:p>
          <w:p w14:paraId="4D3DCC79" w14:textId="77777777" w:rsidR="005D2216" w:rsidRDefault="005D2216" w:rsidP="005D2216">
            <w:pPr>
              <w:jc w:val="center"/>
            </w:pPr>
          </w:p>
        </w:tc>
      </w:tr>
    </w:tbl>
    <w:p w14:paraId="07EB5CD1" w14:textId="79F38983" w:rsidR="000A4616" w:rsidRDefault="00616C7B" w:rsidP="005D2216">
      <w:pPr>
        <w:jc w:val="right"/>
      </w:pPr>
      <w:r>
        <w:rPr>
          <w:rFonts w:ascii="Rockwell Extra Bold" w:hAnsi="Rockwell Extra Bold" w:cs="Times New Roman"/>
          <w:b/>
          <w:noProof/>
          <w:sz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EF65C0" wp14:editId="02BB4E97">
                <wp:simplePos x="0" y="0"/>
                <wp:positionH relativeFrom="column">
                  <wp:posOffset>6974080</wp:posOffset>
                </wp:positionH>
                <wp:positionV relativeFrom="paragraph">
                  <wp:posOffset>1469430</wp:posOffset>
                </wp:positionV>
                <wp:extent cx="189000" cy="270000"/>
                <wp:effectExtent l="133350" t="133350" r="116205" b="130175"/>
                <wp:wrapNone/>
                <wp:docPr id="146503969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900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65B7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44.2pt;margin-top:110.75pt;width:24.8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">
                <v:imagedata r:id="rId7" o:title=""/>
              </v:shape>
            </w:pict>
          </mc:Fallback>
        </mc:AlternateContent>
      </w:r>
      <w:r>
        <w:rPr>
          <w:rFonts w:ascii="Rockwell Extra Bold" w:hAnsi="Rockwell Extra Bold" w:cs="Times New Roman"/>
          <w:b/>
          <w:noProof/>
          <w:sz w:val="40"/>
        </w:rPr>
        <w:drawing>
          <wp:anchor distT="0" distB="0" distL="114300" distR="114300" simplePos="0" relativeHeight="251658240" behindDoc="0" locked="0" layoutInCell="1" allowOverlap="1" wp14:anchorId="38D45B0B" wp14:editId="129AD79C">
            <wp:simplePos x="0" y="0"/>
            <wp:positionH relativeFrom="column">
              <wp:posOffset>6898640</wp:posOffset>
            </wp:positionH>
            <wp:positionV relativeFrom="paragraph">
              <wp:posOffset>436880</wp:posOffset>
            </wp:positionV>
            <wp:extent cx="1178560" cy="1444891"/>
            <wp:effectExtent l="76200" t="0" r="78740" b="0"/>
            <wp:wrapNone/>
            <wp:docPr id="204085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54953" name="Picture 2040854953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970" b="98263" l="3148" r="90000">
                                  <a14:foregroundMark x1="20463" y1="62160" x2="46481" y2="25982"/>
                                  <a14:foregroundMark x1="46481" y1="25982" x2="64630" y2="66390"/>
                                  <a14:foregroundMark x1="64630" y1="66390" x2="21111" y2="98338"/>
                                  <a14:foregroundMark x1="21111" y1="98338" x2="23148" y2="62613"/>
                                  <a14:foregroundMark x1="12130" y1="63444" x2="3148" y2="68202"/>
                                  <a14:foregroundMark x1="25185" y1="50151" x2="12130" y2="7205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66750">
                      <a:off x="0" y="0"/>
                      <a:ext cx="1178560" cy="1444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br/>
      </w:r>
      <w:r w:rsidR="00000000">
        <w:br/>
        <w:t>For, MEHUL NEWS AGENCY</w:t>
      </w:r>
    </w:p>
    <w:sectPr w:rsidR="000A4616" w:rsidSect="005D2216">
      <w:type w:val="continuous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690070">
    <w:abstractNumId w:val="8"/>
  </w:num>
  <w:num w:numId="2" w16cid:durableId="1066798976">
    <w:abstractNumId w:val="6"/>
  </w:num>
  <w:num w:numId="3" w16cid:durableId="1581065740">
    <w:abstractNumId w:val="5"/>
  </w:num>
  <w:num w:numId="4" w16cid:durableId="1682974593">
    <w:abstractNumId w:val="4"/>
  </w:num>
  <w:num w:numId="5" w16cid:durableId="1008870379">
    <w:abstractNumId w:val="7"/>
  </w:num>
  <w:num w:numId="6" w16cid:durableId="1251814842">
    <w:abstractNumId w:val="3"/>
  </w:num>
  <w:num w:numId="7" w16cid:durableId="955913314">
    <w:abstractNumId w:val="2"/>
  </w:num>
  <w:num w:numId="8" w16cid:durableId="1750346443">
    <w:abstractNumId w:val="1"/>
  </w:num>
  <w:num w:numId="9" w16cid:durableId="113017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181"/>
    <w:rsid w:val="0006063C"/>
    <w:rsid w:val="000857FA"/>
    <w:rsid w:val="000A4616"/>
    <w:rsid w:val="00133BC9"/>
    <w:rsid w:val="0015074B"/>
    <w:rsid w:val="0029639D"/>
    <w:rsid w:val="00326F90"/>
    <w:rsid w:val="004E6A6F"/>
    <w:rsid w:val="005D2216"/>
    <w:rsid w:val="00616C7B"/>
    <w:rsid w:val="009A3F94"/>
    <w:rsid w:val="00A23601"/>
    <w:rsid w:val="00AA1D8D"/>
    <w:rsid w:val="00B47730"/>
    <w:rsid w:val="00BB316A"/>
    <w:rsid w:val="00CB0664"/>
    <w:rsid w:val="00CD79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C25E38"/>
  <w14:defaultImageDpi w14:val="300"/>
  <w15:docId w15:val="{AEF9FFCD-64AA-4BFF-B58D-3779AFC6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CD7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6T13:14:52.50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270 748 24575,'-18'0'0,"10"1"0,-1-1 0,1 0 0,0 0 0,-1 0 0,1-1 0,-1-1 0,1 0 0,0 0 0,0 0 0,0-1 0,0 0 0,0-1 0,-10-5 0,-7-4 0,21 12 0,0-1 0,-1 0 0,1 0 0,0 0 0,0-1 0,-5-4 0,8 6 0,0 0 0,0 0 0,0 0 0,1 0 0,-1 0 0,1 0 0,-1 0 0,1-1 0,-1 1 0,1 0 0,0 0 0,-1 0 0,1-1 0,0 1 0,0 0 0,0 0 0,0-1 0,0 1 0,0 0 0,0 0 0,0 0 0,1-1 0,-1 1 0,0 0 0,1 0 0,-1 0 0,1-1 0,-1 1 0,2-1 0,2-6 0,8-16 0,20-30 0,-29 49 0,1 0 0,-1 1 0,1-1 0,1 0 0,-1 1 0,0 0 0,1 0 0,0 1 0,0-1 0,0 1 0,0 0 0,7-3 0,1 3 0,0 0 0,25-2 0,-25 4 0,0-1 0,0 0 0,15-5 0,-13 2 0,0 2 0,1 0 0,23-1 0,-22 3 0,0-2 0,25-5 0,-39 7 0,0 0 0,0-1 0,-1 0 0,1 1 0,0-1 0,0 0 0,-1-1 0,0 1 0,1 0 0,-1-1 0,0 1 0,0-1 0,0 0 0,0 1 0,-1-1 0,1 0 0,-1 0 0,1 0 0,0-5 0,1 0 0,-1 0 0,0 0 0,-1 0 0,0-1 0,0 1 0,-1-16 0,0 23 0,0-1 0,0 1 0,-1 0 0,1-1 0,0 1 0,-1 0 0,1-1 0,-1 1 0,0 0 0,1 0 0,-1-1 0,0 1 0,0 0 0,0 0 0,0 0 0,0 0 0,0 0 0,0 0 0,-2-1 0,-1 0 0,1 0 0,-1 0 0,0 1 0,0-1 0,0 1 0,-7-1 0,-5-1 0,0 2 0,-25 0 0,36 1 0,-2 0 0,1 1 0,-1-1 0,1 2 0,-1-1 0,1 1 0,0 0 0,0 0 0,-1 0 0,2 1 0,-1 0 0,0 0 0,0 1 0,1 0 0,0-1 0,-8 9 0,-8 4 0,-8 8 0,24-20 0,1 0 0,-1 0 0,1 0 0,-1 0 0,0-1 0,0 0 0,-1 0 0,1 0 0,-1-1 0,0 0 0,1 0 0,-1 0 0,0-1 0,0 1 0,0-1 0,-9 0 0,-15 0 0,18 0 0,1 0 0,0-1 0,0 0 0,0-1 0,-1-1 0,-15-3 0,26 5 0,1 0 0,-1 0 0,0-1 0,0 1 0,0-1 0,0 1 0,0 0 0,1-1 0,-1 1 0,0-1 0,0 0 0,1 1 0,-1-1 0,0 0 0,1 1 0,-1-1 0,1 0 0,-1 0 0,1 1 0,-1-1 0,1 0 0,-1 0 0,1 0 0,0 0 0,-1 0 0,1 0 0,0 1 0,0-1 0,0 0 0,0 0 0,0 0 0,0 0 0,0 0 0,0 0 0,0 0 0,0 0 0,1 0 0,-1 0 0,0 0 0,1 1 0,-1-1 0,0 0 0,1 0 0,-1 0 0,1 1 0,-1-1 0,1 0 0,0 0 0,-1 1 0,1-1 0,0 0 0,1 0 0,5-6 0,1 0 0,-1 0 0,16-9 0,-18 12 0,1 0 0,1 0 0,-1 1 0,1 0 0,0 0 0,0 0 0,0 1 0,1 0 0,-1 0 0,0 1 0,8-1 0,11-2 0,-14 0 0,-1 0 0,0-1 0,-1 0 0,1 0 0,-1-1 0,0-1 0,-1 0 0,1 0 0,14-15 0,35-25 0,-56 45 0,0-1 0,1 0 0,-1 0 0,0 0 0,0 0 0,-1 0 0,1-1 0,-1 1 0,1-1 0,2-7 0,15-44 0,-7 17 0,-12 37-33,-1-1 0,1 1-1,-1-1 1,1 1 0,-1-1-1,0 0 1,0 1 0,1-1 0,-1 1-1,0-1 1,0 0 0,-1 1-1,1-1 1,0 1 0,0-1-1,-1 1 1,1-1 0,-1 0 0,1 1-1,-1 0 1,0-1 0,0 1-1,0-1 1,0 1 0,1 0-1,-2 0 1,1-1 0,0 1 0,0 0-1,0 0 1,0 0 0,-1 0-1,1 0 1,0 1 0,-1-1-1,1 0 1,-1 1 0,1-1 0,-1 1-1,-2-1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to</b:Tag>
    <b:RefOrder>1</b:RefOrder>
  </b:Source>
  <b:Source xmlns:b="http://schemas.openxmlformats.org/officeDocument/2006/bibliography" xmlns="http://schemas.openxmlformats.org/officeDocument/2006/bibliography">
    <b:Tag>ro_no</b:Tag>
    <b:RefOrder>2</b:RefOrder>
  </b:Source>
  <b:Source xmlns:b="http://schemas.openxmlformats.org/officeDocument/2006/bibliography" xmlns="http://schemas.openxmlformats.org/officeDocument/2006/bibliography">
    <b:Tag>date</b:Tag>
    <b:RefOrder>3</b:RefOrder>
  </b:Source>
  <b:Source xmlns:b="http://schemas.openxmlformats.org/officeDocument/2006/bibliography" xmlns="http://schemas.openxmlformats.org/officeDocument/2006/bibliography">
    <b:Tag>no</b:Tag>
    <b:RefOrder>4</b:RefOrder>
  </b:Source>
  <b:Source xmlns:b="http://schemas.openxmlformats.org/officeDocument/2006/bibliography" xmlns="http://schemas.openxmlformats.org/officeDocument/2006/bibliography">
    <b:Tag>particulars</b:Tag>
    <b:RefOrder>5</b:RefOrder>
  </b:Source>
  <b:Source xmlns:b="http://schemas.openxmlformats.org/officeDocument/2006/bibliography" xmlns="http://schemas.openxmlformats.org/officeDocument/2006/bibliography">
    <b:Tag>date2</b:Tag>
    <b:RefOrder>6</b:RefOrder>
  </b:Source>
  <b:Source xmlns:b="http://schemas.openxmlformats.org/officeDocument/2006/bibliography" xmlns="http://schemas.openxmlformats.org/officeDocument/2006/bibliography">
    <b:Tag>size</b:Tag>
    <b:RefOrder>7</b:RefOrder>
  </b:Source>
  <b:Source xmlns:b="http://schemas.openxmlformats.org/officeDocument/2006/bibliography" xmlns="http://schemas.openxmlformats.org/officeDocument/2006/bibliography">
    <b:Tag>rate</b:Tag>
    <b:RefOrder>8</b:RefOrder>
  </b:Source>
  <b:Source xmlns:b="http://schemas.openxmlformats.org/officeDocument/2006/bibliography" xmlns="http://schemas.openxmlformats.org/officeDocument/2006/bibliography">
    <b:Tag>page</b:Tag>
    <b:RefOrder>9</b:RefOrder>
  </b:Source>
</b:Sources>
</file>

<file path=customXml/itemProps1.xml><?xml version="1.0" encoding="utf-8"?>
<ds:datastoreItem xmlns:ds="http://schemas.openxmlformats.org/officeDocument/2006/customXml" ds:itemID="{0FCF52E2-F97D-4E00-82EA-4C3B4EB0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siddh shah</cp:lastModifiedBy>
  <cp:revision>6</cp:revision>
  <dcterms:created xsi:type="dcterms:W3CDTF">2013-12-23T23:15:00Z</dcterms:created>
  <dcterms:modified xsi:type="dcterms:W3CDTF">2025-05-26T13:14:00Z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3c476dc7-66ee-4119-ba0d-4f8d47a7e91a</vt:lpwstr>
  </property>
</Properties>
</file>